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866EE" w14:textId="77777777" w:rsidR="00F03347" w:rsidRDefault="00C4247F">
      <w:pPr>
        <w:pStyle w:val="Ttulo"/>
        <w:spacing w:after="60"/>
      </w:pPr>
      <w:r>
        <w:rPr>
          <w:sz w:val="32"/>
        </w:rPr>
        <w:t>01.PE_BCP2_10310772_20210109_104237_marimarr</w:t>
      </w:r>
    </w:p>
    <w:p w14:paraId="050EC8D2" w14:textId="081C15D3" w:rsidR="00900B3F" w:rsidRDefault="00A26B3F">
      <w:pPr>
        <w:spacing w:after="0"/>
        <w:rPr>
          <w:sz w:val="18"/>
        </w:rPr>
      </w:pPr>
      <w:r>
        <w:rPr>
          <w:sz w:val="18"/>
        </w:rPr>
        <w:t>Armony Perú</w:t>
      </w:r>
    </w:p>
    <w:p w14:paraId="5AC1A855" w14:textId="3C9396D9" w:rsidR="00D2036D" w:rsidRPr="00900B3F" w:rsidRDefault="00900B3F">
      <w:pPr>
        <w:spacing w:after="0"/>
      </w:pPr>
      <w:r>
        <w:rPr>
          <w:sz w:val="18"/>
        </w:rPr>
        <w:t>cartera: BCP2</w:t>
      </w:r>
    </w:p>
    <w:p w14:paraId="5261B9F0" w14:textId="28623616" w:rsidR="00F03347" w:rsidRDefault="00C4247F">
      <w:pPr>
        <w:spacing w:after="0"/>
      </w:pPr>
      <w:r>
        <w:rPr>
          <w:sz w:val="18"/>
        </w:rPr>
        <w:t>time_call: 109.80 s</w:t>
      </w:r>
    </w:p>
    <w:p w14:paraId="0A27013C" w14:textId="77777777" w:rsidR="00F03347" w:rsidRDefault="00C4247F">
      <w:pPr>
        <w:spacing w:after="0"/>
      </w:pPr>
      <w:r>
        <w:rPr>
          <w:sz w:val="18"/>
        </w:rPr>
        <w:t>agent_name: marimarr</w:t>
      </w:r>
    </w:p>
    <w:p w14:paraId="2E89FA5E" w14:textId="77777777" w:rsidR="00F03347" w:rsidRPr="00A26B3F" w:rsidRDefault="00C4247F">
      <w:pPr>
        <w:spacing w:after="0"/>
        <w:rPr>
          <w:u w:val="single"/>
        </w:rPr>
      </w:pPr>
      <w:r>
        <w:rPr>
          <w:sz w:val="18"/>
        </w:rPr>
        <w:t>agent_dominance: 52%</w:t>
      </w:r>
    </w:p>
    <w:p w14:paraId="7E56C4C2" w14:textId="77777777" w:rsidR="00F03347" w:rsidRDefault="00C4247F">
      <w:pPr>
        <w:spacing w:after="0"/>
      </w:pPr>
      <w:r>
        <w:rPr>
          <w:sz w:val="18"/>
        </w:rPr>
        <w:t>agent_words_per_second: 3.18 wps</w:t>
      </w:r>
    </w:p>
    <w:p w14:paraId="61C733CC" w14:textId="77777777" w:rsidR="00F03347" w:rsidRDefault="00C4247F">
      <w:pPr>
        <w:spacing w:after="0"/>
      </w:pPr>
      <w:r>
        <w:rPr>
          <w:sz w:val="18"/>
        </w:rPr>
        <w:t>client_words_per_second: 3.27 wps</w:t>
      </w:r>
    </w:p>
    <w:p w14:paraId="321AF38D" w14:textId="77777777" w:rsidR="00F03347" w:rsidRDefault="00C4247F">
      <w:pPr>
        <w:spacing w:after="0"/>
      </w:pPr>
      <w:r>
        <w:rPr>
          <w:sz w:val="18"/>
        </w:rPr>
        <w:t>conversation sentiment: mixed</w:t>
      </w:r>
    </w:p>
    <w:p w14:paraId="4EFE24EA" w14:textId="77777777" w:rsidR="00F03347" w:rsidRDefault="00C4247F">
      <w:pPr>
        <w:spacing w:after="180"/>
      </w:pPr>
      <w:r>
        <w:rPr>
          <w:sz w:val="18"/>
        </w:rPr>
        <w:t xml:space="preserve">overall scores: </w:t>
      </w:r>
      <w:r>
        <w:rPr>
          <w:sz w:val="18"/>
        </w:rPr>
        <w:t>positive=0.42; neutral=0.12; negative=0.46</w:t>
      </w:r>
    </w:p>
    <w:p w14:paraId="06DB03CC" w14:textId="77777777" w:rsidR="00F03347" w:rsidRPr="00514F7A" w:rsidRDefault="00C4247F">
      <w:pPr>
        <w:spacing w:after="0"/>
        <w:ind w:right="2160"/>
        <w:rPr>
          <w:lang w:val="es-CL"/>
        </w:rPr>
      </w:pPr>
      <w:r w:rsidRPr="00514F7A">
        <w:rPr>
          <w:color w:val="00B050"/>
          <w:lang w:val="es-CL"/>
        </w:rPr>
        <w:t>aló buenos días</w:t>
      </w:r>
    </w:p>
    <w:p w14:paraId="1B2D53F9" w14:textId="77777777" w:rsidR="00F03347" w:rsidRPr="00514F7A" w:rsidRDefault="00C4247F">
      <w:pPr>
        <w:spacing w:after="120"/>
        <w:ind w:right="2160"/>
        <w:rPr>
          <w:lang w:val="es-CL"/>
        </w:rPr>
      </w:pPr>
      <w:r w:rsidRPr="00514F7A">
        <w:rPr>
          <w:sz w:val="14"/>
          <w:lang w:val="es-CL"/>
        </w:rPr>
        <w:t>1. positive | pos:0.85 | neu:0.03 | neg:0.12 | [0.0, 2.9]s</w:t>
      </w:r>
    </w:p>
    <w:p w14:paraId="34FB270A" w14:textId="04DAB261" w:rsidR="00F03347" w:rsidRPr="00514F7A" w:rsidRDefault="00C4247F">
      <w:pPr>
        <w:spacing w:after="0"/>
        <w:ind w:left="2160"/>
        <w:jc w:val="right"/>
        <w:rPr>
          <w:lang w:val="es-CL"/>
        </w:rPr>
      </w:pPr>
      <w:r w:rsidRPr="00514F7A">
        <w:rPr>
          <w:color w:val="0070C0"/>
          <w:lang w:val="es-CL"/>
        </w:rPr>
        <w:t>buenos días me comunico con</w:t>
      </w:r>
      <w:r w:rsidRPr="00514F7A">
        <w:rPr>
          <w:color w:val="0070C0"/>
          <w:lang w:val="es-CL"/>
        </w:rPr>
        <w:t xml:space="preserve"> </w:t>
      </w:r>
      <w:r w:rsidR="001C5C20">
        <w:rPr>
          <w:color w:val="0070C0"/>
          <w:lang w:val="es-CL"/>
        </w:rPr>
        <w:t>gerela fuste</w:t>
      </w:r>
      <w:r w:rsidR="00310864">
        <w:rPr>
          <w:color w:val="0070C0"/>
          <w:lang w:val="es-CL"/>
        </w:rPr>
        <w:t>r</w:t>
      </w:r>
      <w:r w:rsidRPr="00514F7A">
        <w:rPr>
          <w:color w:val="0070C0"/>
          <w:lang w:val="es-CL"/>
        </w:rPr>
        <w:t xml:space="preserve"> gonzález</w:t>
      </w:r>
    </w:p>
    <w:p w14:paraId="22156B39" w14:textId="77777777" w:rsidR="00F03347" w:rsidRPr="00D23749" w:rsidRDefault="00C4247F">
      <w:pPr>
        <w:spacing w:after="120"/>
        <w:ind w:left="2160"/>
        <w:jc w:val="right"/>
        <w:rPr>
          <w:lang w:val="es-CL"/>
        </w:rPr>
      </w:pPr>
      <w:r w:rsidRPr="00D23749">
        <w:rPr>
          <w:sz w:val="14"/>
          <w:lang w:val="es-CL"/>
        </w:rPr>
        <w:t>2. positive | pos:0.70 | neu:0.10 | neg:0.20 | [3.3, 6.4]s</w:t>
      </w:r>
    </w:p>
    <w:p w14:paraId="2ABF3337" w14:textId="12A485B0" w:rsidR="00F03347" w:rsidRPr="00D23749" w:rsidRDefault="00F653BF">
      <w:pPr>
        <w:spacing w:after="0"/>
        <w:ind w:right="2160"/>
        <w:rPr>
          <w:lang w:val="es-CL"/>
        </w:rPr>
      </w:pPr>
      <w:r>
        <w:rPr>
          <w:color w:val="00B050"/>
          <w:lang w:val="es-CL"/>
        </w:rPr>
        <w:t>s</w:t>
      </w:r>
      <w:r w:rsidR="00D23749" w:rsidRPr="00D23749">
        <w:rPr>
          <w:color w:val="00B050"/>
          <w:lang w:val="es-CL"/>
        </w:rPr>
        <w:t xml:space="preserve">í </w:t>
      </w:r>
      <w:r w:rsidR="00EB1E85">
        <w:rPr>
          <w:color w:val="00B050"/>
          <w:lang w:val="es-CL"/>
        </w:rPr>
        <w:t>que pas</w:t>
      </w:r>
      <w:r w:rsidR="00310864">
        <w:rPr>
          <w:color w:val="00B050"/>
          <w:lang w:val="es-CL"/>
        </w:rPr>
        <w:t>e</w:t>
      </w:r>
    </w:p>
    <w:p w14:paraId="041C7FBA" w14:textId="77777777" w:rsidR="00F03347" w:rsidRPr="00310864" w:rsidRDefault="00C4247F">
      <w:pPr>
        <w:spacing w:after="120"/>
        <w:ind w:right="2160"/>
        <w:rPr>
          <w:lang w:val="es-CL"/>
        </w:rPr>
      </w:pPr>
      <w:r w:rsidRPr="00310864">
        <w:rPr>
          <w:sz w:val="14"/>
          <w:lang w:val="es-CL"/>
        </w:rPr>
        <w:t>3. neutral | pos:0.</w:t>
      </w:r>
      <w:r w:rsidRPr="00310864">
        <w:rPr>
          <w:sz w:val="14"/>
          <w:lang w:val="es-CL"/>
        </w:rPr>
        <w:t>13 | neu:0.81 | neg:0.06 | [7.7, 8.4]s</w:t>
      </w:r>
    </w:p>
    <w:p w14:paraId="545CC5A1" w14:textId="38F63656" w:rsidR="00F03347" w:rsidRPr="00514F7A" w:rsidRDefault="00C4247F">
      <w:pPr>
        <w:spacing w:after="0"/>
        <w:ind w:left="2160"/>
        <w:jc w:val="right"/>
        <w:rPr>
          <w:lang w:val="es-CL"/>
        </w:rPr>
      </w:pPr>
      <w:r w:rsidRPr="00514F7A">
        <w:rPr>
          <w:color w:val="0070C0"/>
          <w:lang w:val="es-CL"/>
        </w:rPr>
        <w:t xml:space="preserve">señorita </w:t>
      </w:r>
      <w:r w:rsidR="00310864">
        <w:rPr>
          <w:color w:val="0070C0"/>
          <w:lang w:val="es-CL"/>
        </w:rPr>
        <w:t>la estamos llamando</w:t>
      </w:r>
      <w:r w:rsidRPr="00514F7A">
        <w:rPr>
          <w:color w:val="0070C0"/>
          <w:lang w:val="es-CL"/>
        </w:rPr>
        <w:t xml:space="preserve"> de asesorías re</w:t>
      </w:r>
      <w:r w:rsidR="00B10013">
        <w:rPr>
          <w:color w:val="0070C0"/>
          <w:lang w:val="es-CL"/>
        </w:rPr>
        <w:t>csa</w:t>
      </w:r>
      <w:r w:rsidRPr="00514F7A">
        <w:rPr>
          <w:color w:val="0070C0"/>
          <w:lang w:val="es-CL"/>
        </w:rPr>
        <w:t xml:space="preserve"> queríamos conversar con respecto a su conveni</w:t>
      </w:r>
      <w:r w:rsidR="00B10013">
        <w:rPr>
          <w:color w:val="0070C0"/>
          <w:lang w:val="es-CL"/>
        </w:rPr>
        <w:t>o</w:t>
      </w:r>
      <w:r w:rsidRPr="00514F7A">
        <w:rPr>
          <w:color w:val="0070C0"/>
          <w:lang w:val="es-CL"/>
        </w:rPr>
        <w:t xml:space="preserve"> </w:t>
      </w:r>
      <w:r w:rsidR="00DB45E1">
        <w:rPr>
          <w:color w:val="0070C0"/>
          <w:lang w:val="es-CL"/>
        </w:rPr>
        <w:t>de pago que tiene</w:t>
      </w:r>
      <w:r w:rsidRPr="00514F7A">
        <w:rPr>
          <w:color w:val="0070C0"/>
          <w:lang w:val="es-CL"/>
        </w:rPr>
        <w:t xml:space="preserve"> para el </w:t>
      </w:r>
      <w:r w:rsidR="00DB45E1">
        <w:rPr>
          <w:color w:val="0070C0"/>
          <w:lang w:val="es-CL"/>
        </w:rPr>
        <w:t>BCP</w:t>
      </w:r>
      <w:r w:rsidRPr="00514F7A">
        <w:rPr>
          <w:color w:val="0070C0"/>
          <w:lang w:val="es-CL"/>
        </w:rPr>
        <w:t xml:space="preserve"> coméntenos si bien se comunicaron con usted pudieron llegar a un acuerdo tal vez con el monto</w:t>
      </w:r>
      <w:r w:rsidRPr="00514F7A">
        <w:rPr>
          <w:color w:val="0070C0"/>
          <w:lang w:val="es-CL"/>
        </w:rPr>
        <w:t xml:space="preserve"> de su convenio para poder ayudarla</w:t>
      </w:r>
    </w:p>
    <w:p w14:paraId="0616A123" w14:textId="77777777" w:rsidR="00F03347" w:rsidRPr="00514F7A" w:rsidRDefault="00C4247F">
      <w:pPr>
        <w:spacing w:after="120"/>
        <w:ind w:left="2160"/>
        <w:jc w:val="right"/>
        <w:rPr>
          <w:lang w:val="es-CL"/>
        </w:rPr>
      </w:pPr>
      <w:r w:rsidRPr="00514F7A">
        <w:rPr>
          <w:sz w:val="14"/>
          <w:lang w:val="es-CL"/>
        </w:rPr>
        <w:t>4. negative | pos:0.17 | neu:0.30 | neg:0.53 | [8.5, 24.5]s</w:t>
      </w:r>
    </w:p>
    <w:p w14:paraId="2D30618E" w14:textId="77777777" w:rsidR="00F03347" w:rsidRPr="00514F7A" w:rsidRDefault="00C4247F">
      <w:pPr>
        <w:spacing w:after="0"/>
        <w:ind w:right="2160"/>
        <w:rPr>
          <w:lang w:val="es-CL"/>
        </w:rPr>
      </w:pPr>
      <w:r w:rsidRPr="00514F7A">
        <w:rPr>
          <w:color w:val="00B050"/>
          <w:lang w:val="es-CL"/>
        </w:rPr>
        <w:t>no no no no más no siguieron a comunicarnos unidos lo que pasa es que yo estaba solicitando</w:t>
      </w:r>
    </w:p>
    <w:p w14:paraId="341B5403" w14:textId="77777777" w:rsidR="00F03347" w:rsidRDefault="00C4247F">
      <w:pPr>
        <w:spacing w:after="120"/>
        <w:ind w:right="2160"/>
      </w:pPr>
      <w:r>
        <w:rPr>
          <w:sz w:val="14"/>
        </w:rPr>
        <w:t>5. negative | pos:0.02 | neu:0.04 | neg:0.94 | [24.6, 30.9]s</w:t>
      </w:r>
    </w:p>
    <w:p w14:paraId="1772BF40" w14:textId="77777777" w:rsidR="00F03347" w:rsidRDefault="00C4247F">
      <w:pPr>
        <w:spacing w:after="0"/>
        <w:ind w:left="2160"/>
        <w:jc w:val="right"/>
      </w:pPr>
      <w:r>
        <w:rPr>
          <w:color w:val="0070C0"/>
        </w:rPr>
        <w:t>ya</w:t>
      </w:r>
    </w:p>
    <w:p w14:paraId="281FAAA8" w14:textId="77777777" w:rsidR="00F03347" w:rsidRDefault="00C4247F">
      <w:pPr>
        <w:spacing w:after="120"/>
        <w:ind w:left="2160"/>
        <w:jc w:val="right"/>
      </w:pPr>
      <w:r>
        <w:rPr>
          <w:sz w:val="14"/>
        </w:rPr>
        <w:t>6. n</w:t>
      </w:r>
      <w:r>
        <w:rPr>
          <w:sz w:val="14"/>
        </w:rPr>
        <w:t>eutral | pos:0.18 | neu:0.77 | neg:0.05 | [31.2, 31.7]s</w:t>
      </w:r>
    </w:p>
    <w:p w14:paraId="61E2AF8B" w14:textId="107B6AB0" w:rsidR="00F03347" w:rsidRPr="00514F7A" w:rsidRDefault="00F2323A">
      <w:pPr>
        <w:spacing w:after="0"/>
        <w:ind w:right="2160"/>
        <w:rPr>
          <w:lang w:val="es-CL"/>
        </w:rPr>
      </w:pPr>
      <w:r>
        <w:rPr>
          <w:color w:val="00B050"/>
          <w:lang w:val="es-CL"/>
        </w:rPr>
        <w:t>el tema de una</w:t>
      </w:r>
      <w:r w:rsidR="00C4247F" w:rsidRPr="00514F7A">
        <w:rPr>
          <w:color w:val="00B050"/>
          <w:lang w:val="es-CL"/>
        </w:rPr>
        <w:t xml:space="preserve"> campaña para poder forma cancelación del de una total total de las deudas ajá</w:t>
      </w:r>
    </w:p>
    <w:p w14:paraId="50755065" w14:textId="77777777" w:rsidR="00F03347" w:rsidRPr="00514F7A" w:rsidRDefault="00C4247F">
      <w:pPr>
        <w:spacing w:after="120"/>
        <w:ind w:right="2160"/>
        <w:rPr>
          <w:lang w:val="es-CL"/>
        </w:rPr>
      </w:pPr>
      <w:r w:rsidRPr="00514F7A">
        <w:rPr>
          <w:sz w:val="14"/>
          <w:lang w:val="es-CL"/>
        </w:rPr>
        <w:t>7. negative | pos:0.03 | neu:0.13 | neg:0.84 | [31.7, 39.1]s</w:t>
      </w:r>
    </w:p>
    <w:p w14:paraId="3F9A17EB" w14:textId="6AA0B1FE" w:rsidR="00F03347" w:rsidRPr="00514F7A" w:rsidRDefault="00C4247F">
      <w:pPr>
        <w:spacing w:after="0"/>
        <w:ind w:left="2160"/>
        <w:jc w:val="right"/>
        <w:rPr>
          <w:lang w:val="es-CL"/>
        </w:rPr>
      </w:pPr>
      <w:r w:rsidRPr="00514F7A">
        <w:rPr>
          <w:color w:val="0070C0"/>
          <w:lang w:val="es-CL"/>
        </w:rPr>
        <w:t>a</w:t>
      </w:r>
      <w:r>
        <w:rPr>
          <w:color w:val="0070C0"/>
          <w:lang w:val="es-CL"/>
        </w:rPr>
        <w:t>h</w:t>
      </w:r>
      <w:r w:rsidRPr="00514F7A">
        <w:rPr>
          <w:color w:val="0070C0"/>
          <w:lang w:val="es-CL"/>
        </w:rPr>
        <w:t xml:space="preserve"> </w:t>
      </w:r>
      <w:r>
        <w:rPr>
          <w:color w:val="0070C0"/>
          <w:lang w:val="es-CL"/>
        </w:rPr>
        <w:t>entiendo</w:t>
      </w:r>
    </w:p>
    <w:p w14:paraId="15947B6C" w14:textId="77777777" w:rsidR="00F03347" w:rsidRPr="00514F7A" w:rsidRDefault="00C4247F">
      <w:pPr>
        <w:spacing w:after="120"/>
        <w:ind w:left="2160"/>
        <w:jc w:val="right"/>
        <w:rPr>
          <w:lang w:val="es-CL"/>
        </w:rPr>
      </w:pPr>
      <w:r w:rsidRPr="00514F7A">
        <w:rPr>
          <w:sz w:val="14"/>
          <w:lang w:val="es-CL"/>
        </w:rPr>
        <w:t xml:space="preserve">8. neutral | </w:t>
      </w:r>
      <w:r w:rsidRPr="00514F7A">
        <w:rPr>
          <w:sz w:val="14"/>
          <w:lang w:val="es-CL"/>
        </w:rPr>
        <w:t>pos:0.19 | neu:0.78 | neg:0.03 | [39.3, 40.8]s</w:t>
      </w:r>
    </w:p>
    <w:p w14:paraId="7C4FAB08" w14:textId="2A7A6E30" w:rsidR="00F03347" w:rsidRPr="00514F7A" w:rsidRDefault="00C4247F">
      <w:pPr>
        <w:spacing w:after="0"/>
        <w:ind w:right="2160"/>
        <w:rPr>
          <w:lang w:val="es-CL"/>
        </w:rPr>
      </w:pPr>
      <w:r>
        <w:rPr>
          <w:color w:val="00B050"/>
          <w:lang w:val="es-CL"/>
        </w:rPr>
        <w:t xml:space="preserve">Quedaron en </w:t>
      </w:r>
      <w:r w:rsidRPr="00514F7A">
        <w:rPr>
          <w:color w:val="00B050"/>
          <w:lang w:val="es-CL"/>
        </w:rPr>
        <w:t>avisarme apenas supieran de alguna campaña lo que pasa es que hace un tiempo me llamaron sí me dijeron para ser un pago como sede del mítico soler y a dar por finalizado todo pero yo come pago era aquí al alta</w:t>
      </w:r>
      <w:r w:rsidRPr="00514F7A">
        <w:rPr>
          <w:color w:val="00B050"/>
          <w:lang w:val="es-CL"/>
        </w:rPr>
        <w:t>r es que no tenía el dinero en este momento te dije que no que prefería seguir pagando lo mismo de de que de comuniquen para solicitar apoyo tenía una campaña sin igual o parecida para tratar de conseguir el dinero no y quedaron de avisarme pero todavía no</w:t>
      </w:r>
      <w:r w:rsidRPr="00514F7A">
        <w:rPr>
          <w:color w:val="00B050"/>
          <w:lang w:val="es-CL"/>
        </w:rPr>
        <w:t xml:space="preserve"> me ha llamado</w:t>
      </w:r>
    </w:p>
    <w:p w14:paraId="17615914" w14:textId="77777777" w:rsidR="00F03347" w:rsidRPr="00514F7A" w:rsidRDefault="00C4247F">
      <w:pPr>
        <w:spacing w:after="120"/>
        <w:ind w:right="2160"/>
        <w:rPr>
          <w:lang w:val="es-CL"/>
        </w:rPr>
      </w:pPr>
      <w:r w:rsidRPr="00514F7A">
        <w:rPr>
          <w:sz w:val="14"/>
          <w:lang w:val="es-CL"/>
        </w:rPr>
        <w:t>9. negative | pos:0.12 | neu:0.03 | neg:0.85 | [40.8, 73.4]s</w:t>
      </w:r>
    </w:p>
    <w:p w14:paraId="0CA321D2" w14:textId="77777777" w:rsidR="00F03347" w:rsidRPr="00514F7A" w:rsidRDefault="00C4247F">
      <w:pPr>
        <w:spacing w:after="0"/>
        <w:ind w:left="2160"/>
        <w:jc w:val="right"/>
        <w:rPr>
          <w:lang w:val="es-CL"/>
        </w:rPr>
      </w:pPr>
      <w:r w:rsidRPr="00514F7A">
        <w:rPr>
          <w:color w:val="0070C0"/>
          <w:lang w:val="es-CL"/>
        </w:rPr>
        <w:t>un día voy a sacar entonces cuanto es el importe que está rezando ese convenio por lo general le comentó que siempre hacemos su recuento máximo cuando ya hay u un convenio de por m</w:t>
      </w:r>
      <w:r w:rsidRPr="00514F7A">
        <w:rPr>
          <w:color w:val="0070C0"/>
          <w:lang w:val="es-CL"/>
        </w:rPr>
        <w:t xml:space="preserve">edio hazte </w:t>
      </w:r>
      <w:r w:rsidRPr="00514F7A">
        <w:rPr>
          <w:color w:val="0070C0"/>
          <w:lang w:val="es-CL"/>
        </w:rPr>
        <w:lastRenderedPageBreak/>
        <w:t>de un diez porciento sí pero voy a estar diciendo cuanto es el importe para poder pasar la sensible pendiente de la aprobación dos mil uno a comunicar con usted sí lo voy a pasar hoy mismo para que lo puedan ver</w:t>
      </w:r>
    </w:p>
    <w:p w14:paraId="695528B0" w14:textId="77777777" w:rsidR="00F03347" w:rsidRPr="00514F7A" w:rsidRDefault="00C4247F">
      <w:pPr>
        <w:spacing w:after="120"/>
        <w:ind w:left="2160"/>
        <w:jc w:val="right"/>
        <w:rPr>
          <w:lang w:val="es-CL"/>
        </w:rPr>
      </w:pPr>
      <w:r w:rsidRPr="00514F7A">
        <w:rPr>
          <w:sz w:val="14"/>
          <w:lang w:val="es-CL"/>
        </w:rPr>
        <w:t>10. negative | pos:0.28 | neu:0.1</w:t>
      </w:r>
      <w:r w:rsidRPr="00514F7A">
        <w:rPr>
          <w:sz w:val="14"/>
          <w:lang w:val="es-CL"/>
        </w:rPr>
        <w:t>0 | neg:0.62 | [74.4, 100.9]s</w:t>
      </w:r>
    </w:p>
    <w:p w14:paraId="0306D902" w14:textId="77777777" w:rsidR="00F03347" w:rsidRPr="00514F7A" w:rsidRDefault="00C4247F">
      <w:pPr>
        <w:spacing w:after="0"/>
        <w:ind w:right="2160"/>
        <w:rPr>
          <w:lang w:val="es-CL"/>
        </w:rPr>
      </w:pPr>
      <w:r w:rsidRPr="00514F7A">
        <w:rPr>
          <w:color w:val="00B050"/>
          <w:lang w:val="es-CL"/>
        </w:rPr>
        <w:t>perfecta</w:t>
      </w:r>
    </w:p>
    <w:p w14:paraId="38BFD8E0" w14:textId="77777777" w:rsidR="00F03347" w:rsidRPr="00514F7A" w:rsidRDefault="00C4247F">
      <w:pPr>
        <w:spacing w:after="120"/>
        <w:ind w:right="2160"/>
        <w:rPr>
          <w:lang w:val="es-CL"/>
        </w:rPr>
      </w:pPr>
      <w:r w:rsidRPr="00514F7A">
        <w:rPr>
          <w:sz w:val="14"/>
          <w:lang w:val="es-CL"/>
        </w:rPr>
        <w:t>11. positive | pos:0.99 | neu:0.01 | neg:0.00 | [102.6, 103.5]s</w:t>
      </w:r>
    </w:p>
    <w:p w14:paraId="32EFD73B" w14:textId="77777777" w:rsidR="00F03347" w:rsidRPr="00514F7A" w:rsidRDefault="00C4247F">
      <w:pPr>
        <w:spacing w:after="0"/>
        <w:ind w:left="2160"/>
        <w:jc w:val="right"/>
        <w:rPr>
          <w:lang w:val="es-CL"/>
        </w:rPr>
      </w:pPr>
      <w:r w:rsidRPr="00514F7A">
        <w:rPr>
          <w:color w:val="0070C0"/>
          <w:lang w:val="es-CL"/>
        </w:rPr>
        <w:t>okay fiesta de comunicarse más que esto muy amable gracias</w:t>
      </w:r>
    </w:p>
    <w:p w14:paraId="3620B259" w14:textId="77777777" w:rsidR="00F03347" w:rsidRPr="00514F7A" w:rsidRDefault="00C4247F">
      <w:pPr>
        <w:spacing w:after="120"/>
        <w:ind w:left="2160"/>
        <w:jc w:val="right"/>
        <w:rPr>
          <w:lang w:val="es-CL"/>
        </w:rPr>
      </w:pPr>
      <w:r w:rsidRPr="00514F7A">
        <w:rPr>
          <w:sz w:val="14"/>
          <w:lang w:val="es-CL"/>
        </w:rPr>
        <w:t>12. positive | pos:0.69 | neu:0.05 | neg:0.26 | [103.5, 107.2]s</w:t>
      </w:r>
    </w:p>
    <w:p w14:paraId="1F66D7DA" w14:textId="77777777" w:rsidR="00F03347" w:rsidRPr="00514F7A" w:rsidRDefault="00C4247F">
      <w:pPr>
        <w:spacing w:after="0"/>
        <w:ind w:right="2160"/>
        <w:rPr>
          <w:lang w:val="es-CL"/>
        </w:rPr>
      </w:pPr>
      <w:r w:rsidRPr="00514F7A">
        <w:rPr>
          <w:color w:val="00B050"/>
          <w:lang w:val="es-CL"/>
        </w:rPr>
        <w:t>pues gracias a que cuando</w:t>
      </w:r>
    </w:p>
    <w:p w14:paraId="47737FAA" w14:textId="77777777" w:rsidR="00F03347" w:rsidRDefault="00C4247F">
      <w:pPr>
        <w:spacing w:after="120"/>
        <w:ind w:right="2160"/>
      </w:pPr>
      <w:r>
        <w:rPr>
          <w:sz w:val="14"/>
        </w:rPr>
        <w:t xml:space="preserve">13. </w:t>
      </w:r>
      <w:r>
        <w:rPr>
          <w:sz w:val="14"/>
        </w:rPr>
        <w:t>positive | pos:0.69 | neu:0.09 | neg:0.22 | [107.3, 109.1]s</w:t>
      </w:r>
    </w:p>
    <w:p w14:paraId="34F582D0" w14:textId="77777777" w:rsidR="00F03347" w:rsidRDefault="00C4247F">
      <w:pPr>
        <w:spacing w:after="0"/>
        <w:ind w:left="2160"/>
        <w:jc w:val="right"/>
      </w:pPr>
      <w:r>
        <w:rPr>
          <w:color w:val="0070C0"/>
        </w:rPr>
        <w:t>se</w:t>
      </w:r>
    </w:p>
    <w:p w14:paraId="49A8282C" w14:textId="77777777" w:rsidR="00F03347" w:rsidRDefault="00C4247F">
      <w:pPr>
        <w:spacing w:after="120"/>
        <w:ind w:left="2160"/>
        <w:jc w:val="right"/>
      </w:pPr>
      <w:r>
        <w:rPr>
          <w:sz w:val="14"/>
        </w:rPr>
        <w:t>14. negative | pos:0.10 | neu:0.39 | neg:0.51 | [109.1, 109.2]s</w:t>
      </w:r>
    </w:p>
    <w:p w14:paraId="531A0C2E" w14:textId="77777777" w:rsidR="00F03347" w:rsidRDefault="00C4247F">
      <w:r>
        <w:br w:type="page"/>
      </w:r>
    </w:p>
    <w:sectPr w:rsidR="00F033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C20"/>
    <w:rsid w:val="0029639D"/>
    <w:rsid w:val="00310864"/>
    <w:rsid w:val="00326F90"/>
    <w:rsid w:val="00514F7A"/>
    <w:rsid w:val="005B43C2"/>
    <w:rsid w:val="00900B3F"/>
    <w:rsid w:val="00A26B3F"/>
    <w:rsid w:val="00AA1D8D"/>
    <w:rsid w:val="00B10013"/>
    <w:rsid w:val="00B47730"/>
    <w:rsid w:val="00C4247F"/>
    <w:rsid w:val="00CB0664"/>
    <w:rsid w:val="00D2036D"/>
    <w:rsid w:val="00D23749"/>
    <w:rsid w:val="00DB45E1"/>
    <w:rsid w:val="00EB1E85"/>
    <w:rsid w:val="00F03347"/>
    <w:rsid w:val="00F2323A"/>
    <w:rsid w:val="00F653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063BED4-E813-4AE3-B479-7B9EF355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2DC2702B9FAB1F469675226872EB841F" ma:contentTypeVersion="13" ma:contentTypeDescription="Crear nuevo documento." ma:contentTypeScope="" ma:versionID="015e65cd146ea794a2beef7b21181d22">
  <xsd:schema xmlns:xsd="http://www.w3.org/2001/XMLSchema" xmlns:xs="http://www.w3.org/2001/XMLSchema" xmlns:p="http://schemas.microsoft.com/office/2006/metadata/properties" xmlns:ns2="5bc8a732-52f8-448b-9aad-0992b76a025e" xmlns:ns3="0ed88b32-3e80-4419-a06e-bd6751f8afab" targetNamespace="http://schemas.microsoft.com/office/2006/metadata/properties" ma:root="true" ma:fieldsID="fa4c01f1473a54c2c729429372756455" ns2:_="" ns3:_="">
    <xsd:import namespace="5bc8a732-52f8-448b-9aad-0992b76a025e"/>
    <xsd:import namespace="0ed88b32-3e80-4419-a06e-bd6751f8afa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c8a732-52f8-448b-9aad-0992b76a025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d88b32-3e80-4419-a06e-bd6751f8afa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bc8a732-52f8-448b-9aad-0992b76a025e">
      <UserInfo>
        <DisplayName/>
        <AccountId xsi:nil="true"/>
        <AccountType/>
      </UserInfo>
    </SharedWithUsers>
    <MediaLengthInSeconds xmlns="0ed88b32-3e80-4419-a06e-bd6751f8afab"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F865C1A9-5BA1-4265-924C-1FDF2E3E24A9}"/>
</file>

<file path=customXml/itemProps3.xml><?xml version="1.0" encoding="utf-8"?>
<ds:datastoreItem xmlns:ds="http://schemas.openxmlformats.org/officeDocument/2006/customXml" ds:itemID="{D166E44D-B6F0-40B3-AB57-B1942CC05E33}"/>
</file>

<file path=customXml/itemProps4.xml><?xml version="1.0" encoding="utf-8"?>
<ds:datastoreItem xmlns:ds="http://schemas.openxmlformats.org/officeDocument/2006/customXml" ds:itemID="{84CDDD3A-D454-4050-8BEF-20F168C821A4}"/>
</file>

<file path=docProps/app.xml><?xml version="1.0" encoding="utf-8"?>
<Properties xmlns="http://schemas.openxmlformats.org/officeDocument/2006/extended-properties" xmlns:vt="http://schemas.openxmlformats.org/officeDocument/2006/docPropsVTypes">
  <Template>Normal.dotm</Template>
  <TotalTime>16</TotalTime>
  <Pages>3</Pages>
  <Words>411</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Giovanni Medrano Rios</cp:lastModifiedBy>
  <cp:revision>15</cp:revision>
  <dcterms:created xsi:type="dcterms:W3CDTF">2013-12-23T23:15:00Z</dcterms:created>
  <dcterms:modified xsi:type="dcterms:W3CDTF">2021-02-24T17:11:00Z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0x0101002DC2702B9FAB1F469675226872EB841F</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