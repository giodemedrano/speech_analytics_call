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spacing w:after="60"/>
      </w:pPr>
      <w:r>
        <w:rPr>
          <w:sz w:val="32"/>
        </w:rPr>
        <w:t>04.PE_BCP3_17611954_20210114_165857_hectorsa</w:t>
      </w:r>
    </w:p>
    <w:p>
      <w:pPr>
        <w:spacing w:after="0"/>
      </w:pPr>
      <w:r>
        <w:rPr>
          <w:sz w:val="18"/>
        </w:rPr>
        <w:t>time_call: 612.90s</w:t>
      </w:r>
    </w:p>
    <w:p>
      <w:pPr>
        <w:spacing w:after="0"/>
      </w:pPr>
      <w:r>
        <w:rPr>
          <w:sz w:val="18"/>
        </w:rPr>
        <w:t>agent_name: hectorsa</w:t>
      </w:r>
    </w:p>
    <w:p>
      <w:pPr>
        <w:spacing w:after="0"/>
      </w:pPr>
      <w:r>
        <w:rPr>
          <w:sz w:val="18"/>
        </w:rPr>
        <w:t>cartera: BCP3</w:t>
      </w:r>
    </w:p>
    <w:p>
      <w:pPr>
        <w:spacing w:after="0"/>
      </w:pPr>
      <w:r>
        <w:rPr>
          <w:sz w:val="18"/>
        </w:rPr>
        <w:t>agent_dominance: 0.52</w:t>
      </w:r>
    </w:p>
    <w:p>
      <w:pPr>
        <w:spacing w:after="180"/>
      </w:pPr>
      <w:r>
        <w:rPr>
          <w:sz w:val="18"/>
        </w:rPr>
        <w:t>agent_words_per_second: 3.58</w:t>
      </w:r>
    </w:p>
    <w:p>
      <w:pPr>
        <w:spacing w:after="120"/>
        <w:ind w:right="2880"/>
      </w:pPr>
      <w:r>
        <w:rPr>
          <w:color w:val="00B050"/>
        </w:rPr>
        <w:t xml:space="preserve">1) gracias  </w:t>
      </w:r>
      <w:r>
        <w:rPr>
          <w:sz w:val="14"/>
        </w:rPr>
        <w:t>[0, 0.78]</w:t>
      </w:r>
    </w:p>
    <w:p>
      <w:pPr>
        <w:spacing w:after="120"/>
        <w:ind w:left="2880"/>
        <w:jc w:val="right"/>
      </w:pPr>
      <w:r>
        <w:rPr>
          <w:sz w:val="14"/>
        </w:rPr>
        <w:t>[0.97, 1.57]</w:t>
      </w:r>
      <w:r>
        <w:rPr>
          <w:color w:val="0070C0"/>
        </w:rPr>
        <w:t xml:space="preserve">  aló (2</w:t>
      </w:r>
    </w:p>
    <w:p>
      <w:pPr>
        <w:spacing w:after="120"/>
        <w:ind w:right="2880"/>
      </w:pPr>
      <w:r>
        <w:rPr>
          <w:color w:val="00B050"/>
        </w:rPr>
        <w:t xml:space="preserve">3) aló  </w:t>
      </w:r>
      <w:r>
        <w:rPr>
          <w:sz w:val="14"/>
        </w:rPr>
        <w:t>[1.79, 2.13]</w:t>
      </w:r>
    </w:p>
    <w:p>
      <w:pPr>
        <w:spacing w:after="120"/>
        <w:ind w:left="2880"/>
        <w:jc w:val="right"/>
      </w:pPr>
      <w:r>
        <w:rPr>
          <w:sz w:val="14"/>
        </w:rPr>
        <w:t>[2.99, 5.91]</w:t>
      </w:r>
      <w:r>
        <w:rPr>
          <w:color w:val="0070C0"/>
        </w:rPr>
        <w:t xml:space="preserve">  buenas tardes me comunico con josé sandoval (4</w:t>
      </w:r>
    </w:p>
    <w:p>
      <w:pPr>
        <w:spacing w:after="120"/>
        <w:ind w:right="2880"/>
      </w:pPr>
      <w:r>
        <w:rPr>
          <w:color w:val="00B050"/>
        </w:rPr>
        <w:t xml:space="preserve">5) sí  </w:t>
      </w:r>
      <w:r>
        <w:rPr>
          <w:sz w:val="14"/>
        </w:rPr>
        <w:t>[7.24, 7.58]</w:t>
      </w:r>
    </w:p>
    <w:p>
      <w:pPr>
        <w:spacing w:after="120"/>
        <w:ind w:left="2880"/>
        <w:jc w:val="right"/>
      </w:pPr>
      <w:r>
        <w:rPr>
          <w:sz w:val="14"/>
        </w:rPr>
        <w:t>[8.39, 12.46]</w:t>
      </w:r>
      <w:r>
        <w:rPr>
          <w:color w:val="0070C0"/>
        </w:rPr>
        <w:t xml:space="preserve">  cómo está caballero cor sandoval es saludar recta de la cuenta el bcp de (6</w:t>
      </w:r>
    </w:p>
    <w:p>
      <w:pPr>
        <w:spacing w:after="120"/>
        <w:ind w:right="2880"/>
      </w:pPr>
      <w:r>
        <w:rPr>
          <w:color w:val="00B050"/>
        </w:rPr>
        <w:t xml:space="preserve">7) su clienta la señora nansa hola héctor te estaba llamando trató también  </w:t>
      </w:r>
      <w:r>
        <w:rPr>
          <w:sz w:val="14"/>
        </w:rPr>
        <w:t>[12.49, 16.33]</w:t>
      </w:r>
    </w:p>
    <w:p>
      <w:pPr>
        <w:spacing w:after="120"/>
        <w:ind w:left="2880"/>
        <w:jc w:val="right"/>
      </w:pPr>
      <w:r>
        <w:rPr>
          <w:sz w:val="14"/>
        </w:rPr>
        <w:t>[17.1, 26.2]</w:t>
      </w:r>
      <w:r>
        <w:rPr>
          <w:color w:val="0070C0"/>
        </w:rPr>
        <w:t xml:space="preserve">  quiere ver no no no vi su llamada justo me acorde que lo tenía hacendado para hoy día las cinco la tarde así que aprovechando lo llamé cuénteme pudo conversar con su cliente (8</w:t>
      </w:r>
    </w:p>
    <w:p>
      <w:pPr>
        <w:spacing w:after="120"/>
        <w:ind w:right="2880"/>
      </w:pPr>
      <w:r>
        <w:rPr>
          <w:color w:val="00B050"/>
        </w:rPr>
        <w:t xml:space="preserve">9) no en la preventa del día pues como te digo mediano consultar y yo le dije pero tienen género que hemos conseguido algo allí para para poder ver este tema pues no  </w:t>
      </w:r>
      <w:r>
        <w:rPr>
          <w:sz w:val="14"/>
        </w:rPr>
        <w:t>[26.56, 39.65]</w:t>
      </w:r>
    </w:p>
    <w:p>
      <w:pPr>
        <w:spacing w:after="120"/>
        <w:ind w:left="2880"/>
        <w:jc w:val="right"/>
      </w:pPr>
      <w:r>
        <w:rPr>
          <w:sz w:val="14"/>
        </w:rPr>
        <w:t>[40.06, 40.66]</w:t>
      </w:r>
      <w:r>
        <w:rPr>
          <w:color w:val="0070C0"/>
        </w:rPr>
        <w:t xml:space="preserve">  sin ya (10</w:t>
      </w:r>
    </w:p>
    <w:p>
      <w:pPr>
        <w:spacing w:after="120"/>
        <w:ind w:right="2880"/>
      </w:pPr>
      <w:r>
        <w:rPr>
          <w:color w:val="00B050"/>
        </w:rPr>
        <w:t xml:space="preserve">11) pero como hay como te dije es que lo mejorara caíste yo recordé que no le intención de degree quieren pagar algo no y con con respecto a que se levante la hipoteca no porque el pedante como comprender mano prepotente que están  </w:t>
      </w:r>
      <w:r>
        <w:rPr>
          <w:sz w:val="14"/>
        </w:rPr>
        <w:t>[40.74, 55.67]</w:t>
      </w:r>
    </w:p>
    <w:p>
      <w:pPr>
        <w:spacing w:after="120"/>
        <w:ind w:left="2880"/>
        <w:jc w:val="right"/>
      </w:pPr>
      <w:r>
        <w:rPr>
          <w:sz w:val="14"/>
        </w:rPr>
        <w:t>[56.24, 56.54]</w:t>
      </w:r>
      <w:r>
        <w:rPr>
          <w:color w:val="0070C0"/>
        </w:rPr>
        <w:t xml:space="preserve">  claro (12</w:t>
      </w:r>
    </w:p>
    <w:p>
      <w:pPr>
        <w:spacing w:after="120"/>
        <w:ind w:right="2880"/>
      </w:pPr>
      <w:r>
        <w:rPr>
          <w:color w:val="00B050"/>
        </w:rPr>
        <w:t xml:space="preserve">13) ahí después por las three faces de que habrá tres como mejor recién salido de ahí hasta ok  </w:t>
      </w:r>
      <w:r>
        <w:rPr>
          <w:sz w:val="14"/>
        </w:rPr>
        <w:t>[56.57, 67.43]</w:t>
      </w:r>
    </w:p>
    <w:p>
      <w:pPr>
        <w:spacing w:after="120"/>
        <w:ind w:left="2880"/>
        <w:jc w:val="right"/>
      </w:pPr>
      <w:r>
        <w:rPr>
          <w:sz w:val="14"/>
        </w:rPr>
        <w:t>[67.63, 81.15]</w:t>
      </w:r>
      <w:r>
        <w:rPr>
          <w:color w:val="0070C0"/>
        </w:rPr>
        <w:t xml:space="preserve">  ok lo explicaba de de no solamente la intención sino de la disponibilidad que el sucesor el montón sabe yo he hecho una consulta común (14</w:t>
      </w:r>
    </w:p>
    <w:p>
      <w:pPr>
        <w:spacing w:after="120"/>
        <w:ind w:right="2880"/>
      </w:pPr>
      <w:r>
        <w:rPr>
          <w:color w:val="00B050"/>
        </w:rPr>
        <w:t xml:space="preserve">15) con  </w:t>
      </w:r>
      <w:r>
        <w:rPr>
          <w:sz w:val="14"/>
        </w:rPr>
        <w:t>[81.18, 81.4]</w:t>
      </w:r>
    </w:p>
    <w:p>
      <w:pPr>
        <w:spacing w:after="120"/>
        <w:ind w:left="2880"/>
        <w:jc w:val="right"/>
      </w:pPr>
      <w:r>
        <w:rPr>
          <w:sz w:val="14"/>
        </w:rPr>
        <w:t>[81.44, 82.07]</w:t>
      </w:r>
      <w:r>
        <w:rPr>
          <w:color w:val="0070C0"/>
        </w:rPr>
        <w:t xml:space="preserve">  la gente (16</w:t>
      </w:r>
    </w:p>
    <w:p>
      <w:pPr>
        <w:spacing w:after="120"/>
        <w:ind w:right="2880"/>
      </w:pPr>
      <w:r>
        <w:rPr>
          <w:color w:val="00B050"/>
        </w:rPr>
        <w:t xml:space="preserve">17) los  </w:t>
      </w:r>
      <w:r>
        <w:rPr>
          <w:sz w:val="14"/>
        </w:rPr>
        <w:t>[82.17, 82.47]</w:t>
      </w:r>
    </w:p>
    <w:p>
      <w:pPr>
        <w:spacing w:after="120"/>
        <w:ind w:left="2880"/>
        <w:jc w:val="right"/>
      </w:pPr>
      <w:r>
        <w:rPr>
          <w:sz w:val="14"/>
        </w:rPr>
        <w:t>[82.52, 83.4]</w:t>
      </w:r>
      <w:r>
        <w:rPr>
          <w:color w:val="0070C0"/>
        </w:rPr>
        <w:t xml:space="preserve">  viste los (18</w:t>
      </w:r>
    </w:p>
    <w:p>
      <w:pPr>
        <w:spacing w:after="120"/>
        <w:ind w:right="2880"/>
      </w:pPr>
      <w:r>
        <w:rPr>
          <w:color w:val="00B050"/>
        </w:rPr>
        <w:t xml:space="preserve">19) ya  </w:t>
      </w:r>
      <w:r>
        <w:rPr>
          <w:sz w:val="14"/>
        </w:rPr>
        <w:t>[83.45, 83.84]</w:t>
      </w:r>
    </w:p>
    <w:p>
      <w:pPr>
        <w:spacing w:after="120"/>
        <w:ind w:left="2880"/>
        <w:jc w:val="right"/>
      </w:pPr>
      <w:r>
        <w:rPr>
          <w:sz w:val="14"/>
        </w:rPr>
        <w:t>[84.18, 95.73]</w:t>
      </w:r>
      <w:r>
        <w:rPr>
          <w:color w:val="0070C0"/>
        </w:rPr>
        <w:t xml:space="preserve">  cuarenta y un mil noventa y tres soles lastimó haciendo un descuento de hasta el es el importe capital fuera en los intereses no hablamos de interés le estamos haciendo un descuento de hasta el sesenta porciento (20</w:t>
      </w:r>
    </w:p>
    <w:p>
      <w:pPr>
        <w:spacing w:after="120"/>
        <w:ind w:right="2880"/>
      </w:pPr>
      <w:r>
        <w:rPr>
          <w:color w:val="00B050"/>
        </w:rPr>
        <w:t xml:space="preserve">21) sí es  </w:t>
      </w:r>
      <w:r>
        <w:rPr>
          <w:sz w:val="14"/>
        </w:rPr>
        <w:t>[96.06, 96.44]</w:t>
      </w:r>
    </w:p>
    <w:p>
      <w:pPr>
        <w:spacing w:after="120"/>
        <w:ind w:left="2880"/>
        <w:jc w:val="right"/>
      </w:pPr>
      <w:r>
        <w:rPr>
          <w:sz w:val="14"/>
        </w:rPr>
        <w:t>[96.47, 98.74]</w:t>
      </w:r>
      <w:r>
        <w:rPr>
          <w:color w:val="0070C0"/>
        </w:rPr>
        <w:t xml:space="preserve">  para que paguen dieciseis mil quinientos soles (22</w:t>
      </w:r>
    </w:p>
    <w:p>
      <w:pPr>
        <w:spacing w:after="120"/>
        <w:ind w:right="2880"/>
      </w:pPr>
      <w:r>
        <w:rPr>
          <w:color w:val="00B050"/>
        </w:rPr>
        <w:t xml:space="preserve">23) mi mira yo estado consultando solo tienen como dios lucharon los dos tercios mirá yo te digo esto como papá yo quisiera por qué porque yo soy el abogado de la de la parte de los pero papito qué tan afectado o sea de los otros herederos  </w:t>
      </w:r>
      <w:r>
        <w:rPr>
          <w:sz w:val="14"/>
        </w:rPr>
        <w:t>[100.81, 115.98]</w:t>
      </w:r>
    </w:p>
    <w:p>
      <w:pPr>
        <w:spacing w:after="120"/>
        <w:ind w:left="2880"/>
        <w:jc w:val="right"/>
      </w:pPr>
      <w:r>
        <w:rPr>
          <w:sz w:val="14"/>
        </w:rPr>
        <w:t>[116.51, 116.91]</w:t>
      </w:r>
      <w:r>
        <w:rPr>
          <w:color w:val="0070C0"/>
        </w:rPr>
        <w:t xml:space="preserve">  mira (24</w:t>
      </w:r>
    </w:p>
    <w:p>
      <w:pPr>
        <w:spacing w:after="120"/>
        <w:ind w:right="2880"/>
      </w:pPr>
      <w:r>
        <w:rPr>
          <w:color w:val="00B050"/>
        </w:rPr>
        <w:t xml:space="preserve">25) vamos dígame y y te te digo grano a grano míralo palestino como parte de los señores con con conmigo yo estoy solo  </w:t>
      </w:r>
      <w:r>
        <w:rPr>
          <w:sz w:val="14"/>
        </w:rPr>
        <w:t>[116.96, 125.13]</w:t>
      </w:r>
    </w:p>
    <w:p>
      <w:pPr>
        <w:spacing w:after="120"/>
        <w:ind w:left="2880"/>
        <w:jc w:val="right"/>
      </w:pPr>
      <w:r>
        <w:rPr>
          <w:sz w:val="14"/>
        </w:rPr>
        <w:t>[125.61, 126.07]</w:t>
      </w:r>
      <w:r>
        <w:rPr>
          <w:color w:val="0070C0"/>
        </w:rPr>
        <w:t xml:space="preserve">  sí ya (26</w:t>
      </w:r>
    </w:p>
    <w:p>
      <w:pPr>
        <w:spacing w:after="120"/>
        <w:ind w:right="2880"/>
      </w:pPr>
      <w:r>
        <w:rPr>
          <w:color w:val="00B050"/>
        </w:rPr>
        <w:t xml:space="preserve">27) mirá este te digo lo da mira lo que pasa yo soy el abogado de la parte de los dos herederos que que están afectados seis  </w:t>
      </w:r>
      <w:r>
        <w:rPr>
          <w:sz w:val="14"/>
        </w:rPr>
        <w:t>[126.13, 132.73]</w:t>
      </w:r>
    </w:p>
    <w:p>
      <w:pPr>
        <w:spacing w:after="120"/>
        <w:ind w:left="2880"/>
        <w:jc w:val="right"/>
      </w:pPr>
      <w:r>
        <w:rPr>
          <w:sz w:val="14"/>
        </w:rPr>
        <w:t>[133.17, 133.87]</w:t>
      </w:r>
      <w:r>
        <w:rPr>
          <w:color w:val="0070C0"/>
        </w:rPr>
        <w:t xml:space="preserve">  diría (28</w:t>
      </w:r>
    </w:p>
    <w:p>
      <w:pPr>
        <w:spacing w:after="120"/>
        <w:ind w:right="2880"/>
      </w:pPr>
      <w:r>
        <w:rPr>
          <w:color w:val="00B050"/>
        </w:rPr>
        <w:t xml:space="preserve">29) yo iniciar un proceso de aceptación co no todavía no y si tú te vas a la realidad gente repito es un pedacito de es te es con cuarenta y cinco metros pero se lo perdería cada uno  </w:t>
      </w:r>
      <w:r>
        <w:rPr>
          <w:sz w:val="14"/>
        </w:rPr>
        <w:t>[133.9, 146.1]</w:t>
      </w:r>
    </w:p>
    <w:p>
      <w:pPr>
        <w:spacing w:after="120"/>
        <w:ind w:left="2880"/>
        <w:jc w:val="right"/>
      </w:pPr>
      <w:r>
        <w:rPr>
          <w:sz w:val="14"/>
        </w:rPr>
        <w:t>[146.62, 147.19]</w:t>
      </w:r>
      <w:r>
        <w:rPr>
          <w:color w:val="0070C0"/>
        </w:rPr>
        <w:t xml:space="preserve">  ya (30</w:t>
      </w:r>
    </w:p>
    <w:p>
      <w:pPr>
        <w:spacing w:after="120"/>
        <w:ind w:right="2880"/>
      </w:pPr>
      <w:r>
        <w:rPr>
          <w:color w:val="00B050"/>
        </w:rPr>
        <w:t xml:space="preserve">31) y entonces este haciendo por ejemplo no sé a la municipalidad de igualar su oferta como quien ve luces te lo quito es usted me entienden testigo comuneros primer por un precio de unos trescientos valorar ahí para que ver  </w:t>
      </w:r>
      <w:r>
        <w:rPr>
          <w:sz w:val="14"/>
        </w:rPr>
        <w:t>[147.57, 162.85]</w:t>
      </w:r>
    </w:p>
    <w:p>
      <w:pPr>
        <w:spacing w:after="120"/>
        <w:ind w:left="2880"/>
        <w:jc w:val="right"/>
      </w:pPr>
      <w:r>
        <w:rPr>
          <w:sz w:val="14"/>
        </w:rPr>
        <w:t>[162.89, 173.11]</w:t>
      </w:r>
      <w:r>
        <w:rPr>
          <w:color w:val="0070C0"/>
        </w:rPr>
        <w:t xml:space="preserve">  uno de esos vamos hacer vamos hacer una cosa how is the time y this old y yo voy a serlo si me da un (32</w:t>
      </w:r>
    </w:p>
    <w:p>
      <w:pPr>
        <w:spacing w:after="120"/>
        <w:ind w:right="2880"/>
      </w:pPr>
      <w:r>
        <w:rPr>
          <w:color w:val="00B050"/>
        </w:rPr>
        <w:t xml:space="preserve">33) ya  </w:t>
      </w:r>
      <w:r>
        <w:rPr>
          <w:sz w:val="14"/>
        </w:rPr>
        <w:t>[173.34, 173.78]</w:t>
      </w:r>
    </w:p>
    <w:p>
      <w:pPr>
        <w:spacing w:after="120"/>
        <w:ind w:left="2880"/>
        <w:jc w:val="right"/>
      </w:pPr>
      <w:r>
        <w:rPr>
          <w:sz w:val="14"/>
        </w:rPr>
        <w:t>[174.59, 178.09]</w:t>
      </w:r>
      <w:r>
        <w:rPr>
          <w:color w:val="0070C0"/>
        </w:rPr>
        <w:t xml:space="preserve">  sí era hablé no los dieciséis mil quinientos obviamente (34</w:t>
      </w:r>
    </w:p>
    <w:p>
      <w:pPr>
        <w:spacing w:after="120"/>
        <w:ind w:right="2880"/>
      </w:pPr>
      <w:r>
        <w:rPr>
          <w:color w:val="00B050"/>
        </w:rPr>
        <w:t xml:space="preserve">35) ya  </w:t>
      </w:r>
      <w:r>
        <w:rPr>
          <w:sz w:val="14"/>
        </w:rPr>
        <w:t>[178.12, 178.55]</w:t>
      </w:r>
    </w:p>
    <w:p>
      <w:pPr>
        <w:spacing w:after="120"/>
        <w:ind w:left="2880"/>
        <w:jc w:val="right"/>
      </w:pPr>
      <w:r>
        <w:rPr>
          <w:sz w:val="14"/>
        </w:rPr>
        <w:t>[178.58, 190.26]</w:t>
      </w:r>
      <w:r>
        <w:rPr>
          <w:color w:val="0070C0"/>
        </w:rPr>
        <w:t xml:space="preserve">  si no un monto considerable que se acerque que no tienen ni muy lejos ni muy cerca yo l una cuesta al banco para qué vi la peleó para que me la sé no te pongo un ejemplo tu misa de tienen diez mil soles (36</w:t>
      </w:r>
    </w:p>
    <w:p>
      <w:pPr>
        <w:spacing w:after="120"/>
        <w:ind w:right="2880"/>
      </w:pPr>
      <w:r>
        <w:rPr>
          <w:color w:val="00B050"/>
        </w:rPr>
        <w:t xml:space="preserve">37) sí tú eso es lo que me dijeron ellos e  </w:t>
      </w:r>
      <w:r>
        <w:rPr>
          <w:sz w:val="14"/>
        </w:rPr>
        <w:t>[190.61, 192.82]</w:t>
      </w:r>
    </w:p>
    <w:p>
      <w:pPr>
        <w:spacing w:after="120"/>
        <w:ind w:left="2880"/>
        <w:jc w:val="right"/>
      </w:pPr>
      <w:r>
        <w:rPr>
          <w:sz w:val="14"/>
        </w:rPr>
        <w:t>[192.86, 210.1]</w:t>
      </w:r>
      <w:r>
        <w:rPr>
          <w:color w:val="0070C0"/>
        </w:rPr>
        <w:t xml:space="preserve">  ya si tú me llevas eso de soles yo me peleo con mucho con él discusiones no lo hago lo que tengo que hacer para que me prueben esa propuesta pero de ser aprobada me van a decir que el pago se haga a la brevedad posible tú yo me comprometo con sede en (38</w:t>
      </w:r>
    </w:p>
    <w:p>
      <w:pPr>
        <w:spacing w:after="120"/>
        <w:ind w:right="2880"/>
      </w:pPr>
      <w:r>
        <w:rPr>
          <w:color w:val="00B050"/>
        </w:rPr>
        <w:t xml:space="preserve">39) c sea sabes que no era ellos me dijeron yo les he dicho pues o sea si es así es más o menos por ahí po me dijeron podemos diez no tenemos mas pasó trece años cerrado pues no te son agricultores incineraron unirme a ellos en lugar de tratar de ser un prendes desafecto acción que ya habían iniciado esto le digo pero sí bueno tú tienes la buena voluntad de pagar ir para no hacerle daño a tus hermanos a tus hermanas entonces ya pues te digo ya voy hablar y hoy a ver así y si tu pagas eso entonces el banco va a ser las de levantamiento de hipoteca ya queda mayo tendríamos que llevar este proceso por las puras de  </w:t>
      </w:r>
      <w:r>
        <w:rPr>
          <w:sz w:val="14"/>
        </w:rPr>
        <w:t>[210.91, 245.2]</w:t>
      </w:r>
    </w:p>
    <w:p>
      <w:pPr>
        <w:spacing w:after="120"/>
        <w:ind w:left="2880"/>
        <w:jc w:val="right"/>
      </w:pPr>
      <w:r>
        <w:rPr>
          <w:sz w:val="14"/>
        </w:rPr>
        <w:t>[246.3, 251.53]</w:t>
      </w:r>
      <w:r>
        <w:rPr>
          <w:color w:val="0070C0"/>
        </w:rPr>
        <w:t xml:space="preserve">  claro como te digo yo puedo este haz poner de mi parte (40</w:t>
      </w:r>
    </w:p>
    <w:p>
      <w:pPr>
        <w:spacing w:after="120"/>
        <w:ind w:right="2880"/>
      </w:pPr>
      <w:r>
        <w:rPr>
          <w:color w:val="00B050"/>
        </w:rPr>
        <w:t xml:space="preserve">41) de distinción que lo podrían hacer en en dos mil dos pagos algún pago por la por ejemplo no la los cinco locas y ahí el otro mes po por qué porque tú me has dicho que el primer pago me da la carta de un cierto  </w:t>
      </w:r>
      <w:r>
        <w:rPr>
          <w:sz w:val="14"/>
        </w:rPr>
        <w:t>[251.56, 266.62]</w:t>
      </w:r>
    </w:p>
    <w:p>
      <w:pPr>
        <w:spacing w:after="120"/>
        <w:ind w:left="2880"/>
        <w:jc w:val="right"/>
      </w:pPr>
      <w:r>
        <w:rPr>
          <w:sz w:val="14"/>
        </w:rPr>
        <w:t>[267.43, 290.6]</w:t>
      </w:r>
      <w:r>
        <w:rPr>
          <w:color w:val="0070C0"/>
        </w:rPr>
        <w:t xml:space="preserve">  claro eso es en el caso que lo fracciones ahora sí te lo pasan contado obviamente que es un solo pago y ésos dentro la carta de no adeudo manera pues inmediata pero since fracción hay hay un profundo tramite que hacer porque hay que firmar unos documentos es tengo que enviar unos documentos a correr para extitular en este caso la señora nanci lo ordena que firmar y luego me lo reenvié correo electrónico se enviara k de (42</w:t>
      </w:r>
    </w:p>
    <w:p>
      <w:pPr>
        <w:spacing w:after="120"/>
        <w:ind w:right="2880"/>
      </w:pPr>
      <w:r>
        <w:rPr>
          <w:color w:val="00B050"/>
        </w:rPr>
        <w:t xml:space="preserve">43) cinco  </w:t>
      </w:r>
      <w:r>
        <w:rPr>
          <w:sz w:val="14"/>
        </w:rPr>
        <w:t>[290.83, 291.2]</w:t>
      </w:r>
    </w:p>
    <w:p>
      <w:pPr>
        <w:spacing w:after="120"/>
        <w:ind w:left="2880"/>
        <w:jc w:val="right"/>
      </w:pPr>
      <w:r>
        <w:rPr>
          <w:sz w:val="14"/>
        </w:rPr>
        <w:t>[291.27, 305.25]</w:t>
      </w:r>
      <w:r>
        <w:rPr>
          <w:color w:val="0070C0"/>
        </w:rPr>
        <w:t xml:space="preserve">  pero eso es en el caso de que se fracción de la deuda sí es un pago único no no hay necesidad acertó ese trámite sólamente paga y yo le he este ingreso el pago el sistema y se genera la car de no adeudo (44</w:t>
      </w:r>
    </w:p>
    <w:p>
      <w:pPr>
        <w:spacing w:after="120"/>
        <w:ind w:right="2880"/>
      </w:pPr>
      <w:r>
        <w:rPr>
          <w:color w:val="00B050"/>
        </w:rPr>
        <w:t xml:space="preserve">45) sí creo que usted es tan inmenso y claire no hay con quien hablar de manera presencial de  </w:t>
      </w:r>
      <w:r>
        <w:rPr>
          <w:sz w:val="14"/>
        </w:rPr>
        <w:t>[307.17, 311.35]</w:t>
      </w:r>
    </w:p>
    <w:p>
      <w:pPr>
        <w:spacing w:after="120"/>
        <w:ind w:left="2880"/>
        <w:jc w:val="right"/>
      </w:pPr>
      <w:r>
        <w:rPr>
          <w:sz w:val="14"/>
        </w:rPr>
        <w:t>[311.81, 313.56]</w:t>
      </w:r>
      <w:r>
        <w:rPr>
          <w:color w:val="0070C0"/>
        </w:rPr>
        <w:t xml:space="preserve">  no no si son de (46</w:t>
      </w:r>
    </w:p>
    <w:p>
      <w:pPr>
        <w:spacing w:after="120"/>
        <w:ind w:right="2880"/>
      </w:pPr>
      <w:r>
        <w:rPr>
          <w:color w:val="00B050"/>
        </w:rPr>
        <w:t xml:space="preserve">47) peralta prince claire cazan agotó por bastantes veces se desconfían unos quince gramos de los diez mil veces y no dejan a vuelta al aire  </w:t>
      </w:r>
      <w:r>
        <w:rPr>
          <w:sz w:val="14"/>
        </w:rPr>
        <w:t>[313.85, 323.88]</w:t>
      </w:r>
    </w:p>
    <w:p>
      <w:pPr>
        <w:spacing w:after="120"/>
        <w:ind w:left="2880"/>
        <w:jc w:val="right"/>
      </w:pPr>
      <w:r>
        <w:rPr>
          <w:sz w:val="14"/>
        </w:rPr>
        <w:t>[324.1, 324.56]</w:t>
      </w:r>
      <w:r>
        <w:rPr>
          <w:color w:val="0070C0"/>
        </w:rPr>
        <w:t xml:space="preserve">  mira ves (48</w:t>
      </w:r>
    </w:p>
    <w:p>
      <w:pPr>
        <w:spacing w:after="120"/>
        <w:ind w:right="2880"/>
      </w:pPr>
      <w:r>
        <w:rPr>
          <w:color w:val="00B050"/>
        </w:rPr>
        <w:t xml:space="preserve">49) cómo se hace la modelo de pago y everett  </w:t>
      </w:r>
      <w:r>
        <w:rPr>
          <w:sz w:val="14"/>
        </w:rPr>
        <w:t>[324.63, 326.58]</w:t>
      </w:r>
    </w:p>
    <w:p>
      <w:pPr>
        <w:spacing w:after="120"/>
        <w:ind w:left="2880"/>
        <w:jc w:val="right"/>
      </w:pPr>
      <w:r>
        <w:rPr>
          <w:sz w:val="14"/>
        </w:rPr>
        <w:t>[326.69, 367.84]</w:t>
      </w:r>
      <w:r>
        <w:rPr>
          <w:color w:val="0070C0"/>
        </w:rPr>
        <w:t xml:space="preserve">  a ver mira antes de lo primero yo te tengo que enviar la carta de cesión de derechos que es el documento que me envía el banco para realizar la cobranza okay yo no siento tu lo tienes que verificar en moverse p te acercas a luisa al aria plataforma daría cobranza y les indican no este documento me han enviado del estudio recta ellos son los actores ya que la deuda quiero saber si ese documento es válido no si yo tengo que transar con ellos uno de ellos te van a decir sí correctamente comunicación una vez que estudia las verde usado lo primero que vas a notar en ese documento es que es por dos productos en este caso ya di cava es por un préstamo en efectivo y una tarjeta visa oro blanco y (50</w:t>
      </w:r>
    </w:p>
    <w:p>
      <w:pPr>
        <w:spacing w:after="120"/>
        <w:ind w:right="2880"/>
      </w:pPr>
      <w:r>
        <w:rPr>
          <w:color w:val="00B050"/>
        </w:rPr>
        <w:t xml:space="preserve">51) ya  </w:t>
      </w:r>
      <w:r>
        <w:rPr>
          <w:sz w:val="14"/>
        </w:rPr>
        <w:t>[367.87, 368.26]</w:t>
      </w:r>
    </w:p>
    <w:p>
      <w:pPr>
        <w:spacing w:after="120"/>
        <w:ind w:left="2880"/>
        <w:jc w:val="right"/>
      </w:pPr>
      <w:r>
        <w:rPr>
          <w:sz w:val="14"/>
        </w:rPr>
        <w:t>[368.42, 380.56]</w:t>
      </w:r>
      <w:r>
        <w:rPr>
          <w:color w:val="0070C0"/>
        </w:rPr>
        <w:t xml:space="preserve">  te capital ambos productos es cuarenta y ún mil noventa y tres soles no hay un párrafo siete seguido en el cual se implica de que eres correcta esta encuesta hacer el cobro de intereses las comisiones etc (52</w:t>
      </w:r>
    </w:p>
    <w:p>
      <w:pPr>
        <w:spacing w:after="120"/>
        <w:ind w:right="2880"/>
      </w:pPr>
      <w:r>
        <w:rPr>
          <w:color w:val="00B050"/>
        </w:rPr>
        <w:t xml:space="preserve">53) fin  </w:t>
      </w:r>
      <w:r>
        <w:rPr>
          <w:sz w:val="14"/>
        </w:rPr>
        <w:t>[380.59, 381.4]</w:t>
      </w:r>
    </w:p>
    <w:p>
      <w:pPr>
        <w:spacing w:after="120"/>
        <w:ind w:left="2880"/>
        <w:jc w:val="right"/>
      </w:pPr>
      <w:r>
        <w:rPr>
          <w:sz w:val="14"/>
        </w:rPr>
        <w:t>[381.46, 390.34]</w:t>
      </w:r>
      <w:r>
        <w:rPr>
          <w:color w:val="0070C0"/>
        </w:rPr>
        <w:t xml:space="preserve">  entonces nosotros no vamos a la parte esa de los gastos de consiguiéramos year y sobre el capitán de los cuarenta y un mil noventa y tres te estoy dandoles cohen (54</w:t>
      </w:r>
    </w:p>
    <w:p>
      <w:pPr>
        <w:spacing w:after="120"/>
        <w:ind w:right="2880"/>
      </w:pPr>
      <w:r>
        <w:rPr>
          <w:color w:val="00B050"/>
        </w:rPr>
        <w:t xml:space="preserve">55) por si  </w:t>
      </w:r>
      <w:r>
        <w:rPr>
          <w:sz w:val="14"/>
        </w:rPr>
        <w:t>[391.23, 391.84]</w:t>
      </w:r>
    </w:p>
    <w:p>
      <w:pPr>
        <w:spacing w:after="120"/>
        <w:ind w:left="2880"/>
        <w:jc w:val="right"/>
      </w:pPr>
      <w:r>
        <w:rPr>
          <w:sz w:val="14"/>
        </w:rPr>
        <w:t>[391.87, 393.9]</w:t>
      </w:r>
      <w:r>
        <w:rPr>
          <w:color w:val="0070C0"/>
        </w:rPr>
        <w:t xml:space="preserve">  ingreso vamos a negociar todavía (56</w:t>
      </w:r>
    </w:p>
    <w:p>
      <w:pPr>
        <w:spacing w:after="120"/>
        <w:ind w:right="2880"/>
      </w:pPr>
      <w:r>
        <w:rPr>
          <w:color w:val="00B050"/>
        </w:rPr>
        <w:t xml:space="preserve">57) concepción del poder está diciendo po se  </w:t>
      </w:r>
      <w:r>
        <w:rPr>
          <w:sz w:val="14"/>
        </w:rPr>
        <w:t>[394.39, 397.37]</w:t>
      </w:r>
    </w:p>
    <w:p>
      <w:pPr>
        <w:spacing w:after="120"/>
        <w:ind w:left="2880"/>
        <w:jc w:val="right"/>
      </w:pPr>
      <w:r>
        <w:rPr>
          <w:sz w:val="14"/>
        </w:rPr>
        <w:t>[397.41, 409.68]</w:t>
      </w:r>
      <w:r>
        <w:rPr>
          <w:color w:val="0070C0"/>
        </w:rPr>
        <w:t xml:space="preserve">  irá después de cumbres es tu si tu usas te lo envió por whatsapp tú lo imprime ya llevas al banco y se lo muestra también a tu cliente de pasadita nos envió de éste y le dirá que tuve (58</w:t>
      </w:r>
    </w:p>
    <w:p>
      <w:pPr>
        <w:spacing w:after="120"/>
        <w:ind w:right="2880"/>
      </w:pPr>
      <w:r>
        <w:rPr>
          <w:color w:val="00B050"/>
        </w:rPr>
        <w:t xml:space="preserve">59) un día efecto escúcheme entonces ahí ya con eso mire yo le voy a explicar eso no si yo te escuche eso de curso lo lleva a la universidad de no sino que yo peso más perdón la materia con dos tres entonces ellos me dijeron que tenías esa cantidad como te dijo ya te estoy siendo sincero porque puta mente yo iniciado el proceso de participación sabe cuenta pandemia pupe proceso aparta ahí con ya con eso también a mí me van a hacer y me beneficiaría como hogar de la parte no los sherman en que puta y ahí pues nueve es que se ha pagado la deuda el banco no da la carta uno de uno entonces se te demostramos al juez que ya no que te voy a llevar estas a toda vez que la deuda se canceló quién es ya pues entonces se te envíame pero trabajo ese monto porque mano tienden bon  </w:t>
      </w:r>
      <w:r>
        <w:rPr>
          <w:sz w:val="14"/>
        </w:rPr>
        <w:t>[410.25, 457.68]</w:t>
      </w:r>
    </w:p>
    <w:p>
      <w:pPr>
        <w:spacing w:after="120"/>
        <w:ind w:left="2880"/>
        <w:jc w:val="right"/>
      </w:pPr>
      <w:r>
        <w:rPr>
          <w:sz w:val="14"/>
        </w:rPr>
        <w:t>[458.05, 464.18]</w:t>
      </w:r>
      <w:r>
        <w:rPr>
          <w:color w:val="0070C0"/>
        </w:rPr>
        <w:t xml:space="preserve">  ya pero por eso los primeros dos lo que para que ellos tengan la seguridad y no sea o de que me van a estafar (60</w:t>
      </w:r>
    </w:p>
    <w:p>
      <w:pPr>
        <w:spacing w:after="120"/>
        <w:ind w:right="2880"/>
      </w:pPr>
      <w:r>
        <w:rPr>
          <w:color w:val="00B050"/>
        </w:rPr>
        <w:t xml:space="preserve">61) yo quiero ser de pero trabajando allí en este montón esos día yo yo  </w:t>
      </w:r>
      <w:r>
        <w:rPr>
          <w:sz w:val="14"/>
        </w:rPr>
        <w:t>[465.18, 468.64]</w:t>
      </w:r>
    </w:p>
    <w:p>
      <w:pPr>
        <w:spacing w:after="120"/>
        <w:ind w:left="2880"/>
        <w:jc w:val="right"/>
      </w:pPr>
      <w:r>
        <w:rPr>
          <w:sz w:val="14"/>
        </w:rPr>
        <w:t>[468.67, 470.21]</w:t>
      </w:r>
      <w:r>
        <w:rPr>
          <w:color w:val="0070C0"/>
        </w:rPr>
        <w:t xml:space="preserve">  puta tendría que decirles no (62</w:t>
      </w:r>
    </w:p>
    <w:p>
      <w:pPr>
        <w:spacing w:after="120"/>
        <w:ind w:right="2880"/>
      </w:pPr>
      <w:r>
        <w:rPr>
          <w:color w:val="00B050"/>
        </w:rPr>
        <w:t xml:space="preserve">63) seguras no me permite hecho puesto que  </w:t>
      </w:r>
      <w:r>
        <w:rPr>
          <w:sz w:val="14"/>
        </w:rPr>
        <w:t>[470.25, 472.81]</w:t>
      </w:r>
    </w:p>
    <w:p>
      <w:pPr>
        <w:spacing w:after="120"/>
        <w:ind w:left="2880"/>
        <w:jc w:val="right"/>
      </w:pPr>
      <w:r>
        <w:rPr>
          <w:sz w:val="14"/>
        </w:rPr>
        <w:t>[472.84, 474.15]</w:t>
      </w:r>
      <w:r>
        <w:rPr>
          <w:color w:val="0070C0"/>
        </w:rPr>
        <w:t xml:space="preserve">  thomas de meterme (64</w:t>
      </w:r>
    </w:p>
    <w:p>
      <w:pPr>
        <w:spacing w:after="120"/>
        <w:ind w:right="2880"/>
      </w:pPr>
      <w:r>
        <w:rPr>
          <w:color w:val="00B050"/>
        </w:rPr>
        <w:t xml:space="preserve">65) me dejó ahí predecibles  </w:t>
      </w:r>
      <w:r>
        <w:rPr>
          <w:sz w:val="14"/>
        </w:rPr>
        <w:t>[474.18, 475.56]</w:t>
      </w:r>
    </w:p>
    <w:p>
      <w:pPr>
        <w:spacing w:after="120"/>
        <w:ind w:left="2880"/>
        <w:jc w:val="right"/>
      </w:pPr>
      <w:r>
        <w:rPr>
          <w:sz w:val="14"/>
        </w:rPr>
        <w:t>[475.59, 484.94]</w:t>
      </w:r>
      <w:r>
        <w:rPr>
          <w:color w:val="0070C0"/>
        </w:rPr>
        <w:t xml:space="preserve">  o no solamente este pelo me lo van a pedirte es te lo digo esto sigue de sake en una sola por una sola arma número aceptaré sirven de ellas (66</w:t>
      </w:r>
    </w:p>
    <w:p>
      <w:pPr>
        <w:spacing w:after="120"/>
        <w:ind w:right="2880"/>
      </w:pPr>
      <w:r>
        <w:rPr>
          <w:color w:val="00B050"/>
        </w:rPr>
        <w:t xml:space="preserve">67) pues en qué le puedo decir el monto que te estoy diciendo que en una sola en una sola paranormal de lo van a dar pero el tema yo me lo voy a poner mi pecho porque como son agricultores no no no conoce mucho putin se ha ido estaría tate jugando la torta y bueno  </w:t>
      </w:r>
      <w:r>
        <w:rPr>
          <w:sz w:val="14"/>
        </w:rPr>
        <w:t>[484.97, 501.1]</w:t>
      </w:r>
    </w:p>
    <w:p>
      <w:pPr>
        <w:spacing w:after="120"/>
        <w:ind w:left="2880"/>
        <w:jc w:val="right"/>
      </w:pPr>
      <w:r>
        <w:rPr>
          <w:sz w:val="14"/>
        </w:rPr>
        <w:t>[501.91, 512.98]</w:t>
      </w:r>
      <w:r>
        <w:rPr>
          <w:color w:val="0070C0"/>
        </w:rPr>
        <w:t xml:space="preserve">  claro pero mira ves una vez que se concreta ten lo por seguro te lo más antes posible si el plazo me han de cinco días para la carte no deudo muevo mari mar sino que reparan los sacan en dos o tres días (68</w:t>
      </w:r>
    </w:p>
    <w:p>
      <w:pPr>
        <w:spacing w:after="120"/>
        <w:ind w:right="2880"/>
      </w:pPr>
      <w:r>
        <w:rPr>
          <w:color w:val="00B050"/>
        </w:rPr>
        <w:t xml:space="preserve">69) ya y después se procedimiento para para registro público cielos hace mismo banco o ustedes  </w:t>
      </w:r>
      <w:r>
        <w:rPr>
          <w:sz w:val="14"/>
        </w:rPr>
        <w:t>[514.71, 519.73]</w:t>
      </w:r>
    </w:p>
    <w:p>
      <w:pPr>
        <w:spacing w:after="120"/>
        <w:ind w:left="2880"/>
        <w:jc w:val="right"/>
      </w:pPr>
      <w:r>
        <w:rPr>
          <w:sz w:val="14"/>
        </w:rPr>
        <w:t>[519.83, 532.29]</w:t>
      </w:r>
      <w:r>
        <w:rPr>
          <w:color w:val="0070C0"/>
        </w:rPr>
        <w:t xml:space="preserve">  eso usted va a tener que hacerlo es porque ya nosotros no somos entidad nosotros no somos íntimos jurídicas como sentir perdón no somos entidad financiera sino entidad jurídica no entonces ya entonces este es directamente (70</w:t>
      </w:r>
    </w:p>
    <w:p>
      <w:pPr>
        <w:spacing w:after="120"/>
        <w:ind w:right="2880"/>
      </w:pPr>
      <w:r>
        <w:rPr>
          <w:color w:val="00B050"/>
        </w:rPr>
        <w:t xml:space="preserve">71) ya entonces este con qué o sea solicitó registros públicos con la cara no deudo que se me levante en que se me levante la hipoteca  </w:t>
      </w:r>
      <w:r>
        <w:rPr>
          <w:sz w:val="14"/>
        </w:rPr>
        <w:t>[533.49, 542.21]</w:t>
      </w:r>
    </w:p>
    <w:p>
      <w:pPr>
        <w:spacing w:after="120"/>
        <w:ind w:left="2880"/>
        <w:jc w:val="right"/>
      </w:pPr>
      <w:r>
        <w:rPr>
          <w:sz w:val="14"/>
        </w:rPr>
        <w:t>[542.51, 553.93]</w:t>
      </w:r>
      <w:r>
        <w:rPr>
          <w:color w:val="0070C0"/>
        </w:rPr>
        <w:t xml:space="preserve">  sí claro lo primero que tienes que solitarias que se levante el estado crediticio para que en la s bc es la superintendencia de seguro ya no pares de elda una vez que anaid se supue levanta licor la hipoteca (72</w:t>
      </w:r>
    </w:p>
    <w:p>
      <w:pPr>
        <w:spacing w:after="120"/>
        <w:ind w:right="2880"/>
      </w:pPr>
      <w:r>
        <w:rPr>
          <w:color w:val="00B050"/>
        </w:rPr>
        <w:t xml:space="preserve">73) no ya a ver este envían algo asa de este  </w:t>
      </w:r>
      <w:r>
        <w:rPr>
          <w:sz w:val="14"/>
        </w:rPr>
        <w:t>[554.04, 557.5]</w:t>
      </w:r>
    </w:p>
    <w:p>
      <w:pPr>
        <w:spacing w:after="120"/>
        <w:ind w:left="2880"/>
        <w:jc w:val="right"/>
      </w:pPr>
      <w:r>
        <w:rPr>
          <w:sz w:val="14"/>
        </w:rPr>
        <w:t>[557.53, 558.92]</w:t>
      </w:r>
      <w:r>
        <w:rPr>
          <w:color w:val="0070C0"/>
        </w:rPr>
        <w:t xml:space="preserve">  evento el máximo número (74</w:t>
      </w:r>
    </w:p>
    <w:p>
      <w:pPr>
        <w:spacing w:after="120"/>
        <w:ind w:right="2880"/>
      </w:pPr>
      <w:r>
        <w:rPr>
          <w:color w:val="00B050"/>
        </w:rPr>
        <w:t xml:space="preserve">75) ya pues se se hay ese mongoloide y afectó un ya ya voy a revisar y mañana vuelvan co ciertamente mañana se montó la operación y  </w:t>
      </w:r>
      <w:r>
        <w:rPr>
          <w:sz w:val="14"/>
        </w:rPr>
        <w:t>[558.95, 567.44]</w:t>
      </w:r>
    </w:p>
    <w:p>
      <w:pPr>
        <w:spacing w:after="120"/>
        <w:ind w:left="2880"/>
        <w:jc w:val="right"/>
      </w:pPr>
      <w:r>
        <w:rPr>
          <w:sz w:val="14"/>
        </w:rPr>
        <w:t>[567.66, 575.11]</w:t>
      </w:r>
      <w:r>
        <w:rPr>
          <w:color w:val="0070C0"/>
        </w:rPr>
        <w:t xml:space="preserve">  si tu lo confirmas mañanas banco si me escribes ambiguas abs yo todo esto de mi bolso personal ya (76</w:t>
      </w:r>
    </w:p>
    <w:p>
      <w:pPr>
        <w:spacing w:after="120"/>
        <w:ind w:right="2880"/>
      </w:pPr>
      <w:r>
        <w:rPr>
          <w:color w:val="00B050"/>
        </w:rPr>
        <w:t xml:space="preserve">77) ya me los creo mejor hay poco ordena  </w:t>
      </w:r>
      <w:r>
        <w:rPr>
          <w:sz w:val="14"/>
        </w:rPr>
        <w:t>[575.2, 577.19]</w:t>
      </w:r>
    </w:p>
    <w:p>
      <w:pPr>
        <w:spacing w:after="120"/>
        <w:ind w:left="2880"/>
        <w:jc w:val="right"/>
      </w:pPr>
      <w:r>
        <w:rPr>
          <w:sz w:val="14"/>
        </w:rPr>
        <w:t>[577.26, 596.27]</w:t>
      </w:r>
      <w:r>
        <w:rPr>
          <w:color w:val="0070C0"/>
        </w:rPr>
        <w:t xml:space="preserve">  c y coordinamos ahí tú me dice mira ya entonces ya yo hablo con pop responsable acá en el banco y le dio nombre el cliente tiene toda la disponibilidad tiene cuento ahorita con diez mil soles y quieres salir este problema lo más pronto posible él me dirá sino lo que me va a decir y al acuerdo sea cuadramos (78</w:t>
      </w:r>
    </w:p>
    <w:p>
      <w:pPr>
        <w:spacing w:after="120"/>
        <w:ind w:right="2880"/>
      </w:pPr>
      <w:r>
        <w:rPr>
          <w:color w:val="00B050"/>
        </w:rPr>
        <w:t xml:space="preserve">79) ya que presté entonces perderemos y  </w:t>
      </w:r>
      <w:r>
        <w:rPr>
          <w:sz w:val="14"/>
        </w:rPr>
        <w:t>[597.28, 600.28]</w:t>
      </w:r>
    </w:p>
    <w:p>
      <w:pPr>
        <w:spacing w:after="120"/>
        <w:ind w:left="2880"/>
        <w:jc w:val="right"/>
      </w:pPr>
      <w:r>
        <w:rPr>
          <w:sz w:val="14"/>
        </w:rPr>
        <w:t>[600.57, 605.47]</w:t>
      </w:r>
      <w:r>
        <w:rPr>
          <w:color w:val="0070C0"/>
        </w:rPr>
        <w:t xml:space="preserve">  quedamos haciéndose estamos conversión mañana anda ya oh ya este un rato de mi gusto personal (80</w:t>
      </w:r>
    </w:p>
    <w:p>
      <w:pPr>
        <w:spacing w:after="120"/>
        <w:ind w:right="2880"/>
      </w:pPr>
      <w:r>
        <w:rPr>
          <w:color w:val="00B050"/>
        </w:rPr>
        <w:t xml:space="preserve">81) ya ya me tienes diez  </w:t>
      </w:r>
      <w:r>
        <w:rPr>
          <w:sz w:val="14"/>
        </w:rPr>
        <w:t>[606.28, 607.45]</w:t>
      </w:r>
    </w:p>
    <w:p>
      <w:pPr>
        <w:spacing w:after="120"/>
        <w:ind w:left="2880"/>
        <w:jc w:val="right"/>
      </w:pPr>
      <w:r>
        <w:rPr>
          <w:sz w:val="14"/>
        </w:rPr>
        <w:t>[607.92, 611.28]</w:t>
      </w:r>
      <w:r>
        <w:rPr>
          <w:color w:val="0070C0"/>
        </w:rPr>
        <w:t xml:space="preserve">  {'okay gracias sus'} (82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2DC2702B9FAB1F469675226872EB841F" ma:contentTypeVersion="13" ma:contentTypeDescription="Crear nuevo documento." ma:contentTypeScope="" ma:versionID="015e65cd146ea794a2beef7b21181d22">
  <xsd:schema xmlns:xsd="http://www.w3.org/2001/XMLSchema" xmlns:xs="http://www.w3.org/2001/XMLSchema" xmlns:p="http://schemas.microsoft.com/office/2006/metadata/properties" xmlns:ns2="5bc8a732-52f8-448b-9aad-0992b76a025e" xmlns:ns3="0ed88b32-3e80-4419-a06e-bd6751f8afab" targetNamespace="http://schemas.microsoft.com/office/2006/metadata/properties" ma:root="true" ma:fieldsID="fa4c01f1473a54c2c729429372756455" ns2:_="" ns3:_="">
    <xsd:import namespace="5bc8a732-52f8-448b-9aad-0992b76a025e"/>
    <xsd:import namespace="0ed88b32-3e80-4419-a06e-bd6751f8afa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c8a732-52f8-448b-9aad-0992b76a025e"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d88b32-3e80-4419-a06e-bd6751f8afa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5bc8a732-52f8-448b-9aad-0992b76a025e">
      <UserInfo>
        <DisplayName/>
        <AccountId xsi:nil="true"/>
        <AccountType/>
      </UserInfo>
    </SharedWithUsers>
    <MediaLengthInSeconds xmlns="0ed88b32-3e80-4419-a06e-bd6751f8afab"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ECF9B6B-63EA-49DC-AA33-FDFF062094D3}"/>
</file>

<file path=customXml/itemProps3.xml><?xml version="1.0" encoding="utf-8"?>
<ds:datastoreItem xmlns:ds="http://schemas.openxmlformats.org/officeDocument/2006/customXml" ds:itemID="{E8BAB9BF-154D-4A6D-8A1B-407CBE373A36}"/>
</file>

<file path=customXml/itemProps4.xml><?xml version="1.0" encoding="utf-8"?>
<ds:datastoreItem xmlns:ds="http://schemas.openxmlformats.org/officeDocument/2006/customXml" ds:itemID="{E55971E0-C290-4A93-A7B1-244335BFB607}"/>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0x0101002DC2702B9FAB1F469675226872EB841F</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